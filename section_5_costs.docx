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Training Costs by Epoch and Step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Epoch</w:t>
            </w:r>
          </w:p>
        </w:tc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Cost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3.0310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1.9907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2.0550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1.5215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1.7164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1.7293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1.7107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1.4475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1.3997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1.3127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1.5647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1.2050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1.2384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1.3524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1.3581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1.1895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1.1385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1.0926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1.3696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0.9566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1.0880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1.1023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1.2088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0.9505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0.9344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0.9217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1.2367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0.8637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0.9759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1.0538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1.0437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0.8524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0.8557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0.8358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1.1532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0.8221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0.8995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1.0232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0.9365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0.8047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0.8004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0.7932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1.0611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0.7741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0.8495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0.9966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0.8616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0.7765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0.7539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0.7583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0.9820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0.6980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0.7838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0.9691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0.8077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0.7447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0.7176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0.7250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0.9501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0.6773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0.7424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0.8847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0.7724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0.7282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0.6695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0.7043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0.9208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0.6596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0.7129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0.7804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0.7632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0.6911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0.6284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0.7178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0.8813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0.6166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0.7073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0.8296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0.8108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0.6692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0.6122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0.7053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0.8469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0.6001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0.6843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0.7325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0.7642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0.6376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0.5863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0.6850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0.8247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0.5620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0.6712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0.7264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0.7279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0.6164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0.5737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0.6652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0.8182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0.5368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0.6516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0.7164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0.7048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0.5744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0.5386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0.6144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0.7851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0.5100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0.6264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0.7176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0.6672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0.5551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0.5104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0.5747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0.7822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0.4837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0.6133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0.7038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0.6558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0.5370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0.4934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0.5413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0.7373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0.4643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0.5892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0.6799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0.6440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0.5189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0.4778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0.5221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0.7133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0.4427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0.5798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0.6594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0.6259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0.5019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0.4565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0.5173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0.7018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0.4370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0.5684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0.6341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0.6146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0.4899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0.4433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0.4965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0.6922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0.4249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0.5580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0.5987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0.5996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0.4792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0.4264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0.4866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0.6798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0.4091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0.5455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0.5751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0.5816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0.4722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0.4118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0.4785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0.6691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0.3971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0.5360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0.5459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0.5724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0.4606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0.3993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0.4689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0.6591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0.3836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0.5300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0.5293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0.5561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0.4495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0.3860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0.4619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0.6521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0.3718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0.5227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0.5088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0.5438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0.4420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0.3705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0.4572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0.6427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0.3625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0.5160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0.4916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0.5287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0.4345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0.3575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0.4515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0.6386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0.3515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0.5123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0.4789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0.5152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0.4232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0.3461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0.4511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0.6347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0.3386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0.5076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0.4615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0.5012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0.4139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0.3356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0.4437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0.6267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0.3279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0.5040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0.4510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0.4899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0.4091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0.3246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0.4362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0.6168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0.3184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0.4990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0.4456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0.4799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0.4007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0.3182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0.4330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0.6048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0.3059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0.4926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0.4411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0.4719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0.3970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0.3145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0.4291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0.5888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0.3009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0.4873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0.4302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0.4652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0.3949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0.3088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0.4282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0.5807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0.2921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0.4732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0.4264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0.4522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0.3920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0.3052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0.4255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0.5736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0.2856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0.4632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0.4215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0.4440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0.3902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0.2975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0.4215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0.5638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0.2768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0.4544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0.4128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0.4351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0.3874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0.2926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0.4154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0.5542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0.2719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0.4448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0.4076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0.4243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0.3858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0.2880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0.4102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0.5497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0.2642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0.4347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0.4025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0.4157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0.3823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0.2803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0.4064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0.5459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0.2536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0.4278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0.3986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0.4050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0.3766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0.2750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0.4056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0.5412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0.2493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0.4167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0.3916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0.3970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0.3720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0.2695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0.4014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0.5389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0.2415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0.4057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0.3842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0.3855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0.3665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0.2670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0.3965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0.5348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0.2378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0.3986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0.3761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0.3757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0.3617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0.2660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0.3882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0.5308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0.2317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0.3895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0.3630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0.3661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0.3600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0.2624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0.3824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0.5236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0.2309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0.3838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0.3560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0.3595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0.3564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0.2620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0.3763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0.5202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0.2213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0.3789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0.3473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0.3533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0.3553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0.2611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0.3730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0.5142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0.2163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0.3735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0.3431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0.3488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0.3521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0.2574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0.3627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0.5065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0.2139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0.3677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0.3384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0.3453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0.3493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0.2571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0.3572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0.5004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0.2099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0.3599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0.3376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0.3426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0.3472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0.2567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0.3478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0.4890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0.2034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0.3581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0.3365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0.3398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0.3475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0.2556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0.3477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0.4772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0.2005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0.3547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0.3363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0.3383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0.3433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0.2569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0.3418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0.4618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0.1967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0.3482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0.3338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0.3352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0.3419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0.2565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0.3381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0.4520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0.1941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0.3440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0.3360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0.3334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0.3383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0.2550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0.3382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0.4438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0.1904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0.3435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0.3378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0.3319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0.3375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0.2553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0.3282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0.4326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0.1872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0.3381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0.3417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0.3292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0.3368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0.2521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0.3232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0.4258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0.1834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0.3353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0.3443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0.3266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0.3343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0.2495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0.3174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0.4173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0.1822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0.3296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0.3461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0.3268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0.3325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0.2481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0.3125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0.4084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0.1799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0.3238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0.3487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0.3266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0.3308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0.2473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0.3091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0.4018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0.1765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0.3203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0.3482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0.3263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0.3300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0.2448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0.3049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0.3971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0.1740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0.3172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0.3496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0.3257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0.3274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0.2434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0.3030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0.3898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0.1708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0.3140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0.3444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0.3240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0.3273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0.2439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0.3007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0.3824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0.1688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0.3124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0.3459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0.3233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0.3255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0.2446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0.3028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0.3760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0.1677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0.3106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0.3443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0.3228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0.3232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0.2432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0.2981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0.3695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0.1666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0.3084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0.3421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0.3239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0.3225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0.2419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0.2934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0.3613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0.1634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0.3076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0.3400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0.3249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0.3202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0.2420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0.2901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0.3576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0.1602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0.3052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0.3431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0.3264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0.3211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0.2412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0.2887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0.3553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0.1574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0.3043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0.3456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0.3253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0.3184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0.2399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0.2876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0.3485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0.1558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0.3024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0.3461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0.3259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0.3176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0.2380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0.2857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0.3447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0.1533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0.3022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0.3472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0.3266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0.3155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0.2385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0.2827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0.3388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0.1514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0.3011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0.3483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0.3277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0.3149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0.2377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0.2829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0.3349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0.1494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0.3014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0.3496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0.3117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0.2388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0.2814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0.3299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0.1478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0.2992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0.3503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0.3252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0.3111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0.2394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0.2775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0.3268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0.1460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0.3006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0.3495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0.3277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0.3098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0.2403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0.2786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0.3204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0.1449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0.2982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0.3496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0.3256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0.3094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0.2389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0.2732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0.3182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0.1425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0.2975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0.3512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0.3070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0.2396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0.2746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0.3180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0.1426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0.2985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0.3527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0.3251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0.3049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0.2373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0.2672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0.3161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0.1406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0.2971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0.3521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0.3246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0.3021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0.2366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0.2670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0.3133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0.1392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0.2973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0.3513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0.3242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0.2992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0.2368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0.2645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0.3107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0.1372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0.2986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0.3511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0.3263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0.2973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0.2356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0.2605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0.3087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0.1363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0.2990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0.3529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0.3255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0.2953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0.2387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0.2590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0.3051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0.1337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0.2986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0.3559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0.3259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0.2929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0.2381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0.2569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0.3045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0.1342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0.2985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0.3525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0.2915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0.2370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0.2575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0.3019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0.1324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0.2959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0.3546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0.3265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0.2909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0.2347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0.2572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0.2994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0.1334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0.2958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0.3583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0.3258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0.2885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0.2352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0.2556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0.2975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0.1313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0.2964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0.3549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0.3278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0.2860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0.2333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0.2551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0.2935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0.1310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0.2953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0.3538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0.3282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0.2858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0.2340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0.2534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0.2903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0.1296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0.2967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0.3550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0.3294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0.2835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0.2346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0.2501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0.2887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0.1298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0.2961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0.3536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0.3277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0.2805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0.2349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0.2454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0.2850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0.1274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0.2962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0.3526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0.3289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0.2800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0.2345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0.2451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0.2846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0.1262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0.2961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0.3494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0.3270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0.2782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0.2338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0.2409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0.2819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0.1242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0.2956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0.3468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0.2732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0.2312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0.2382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0.2812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0.1236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0.2970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0.3506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0.3259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0.2727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0.2325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0.2379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0.2811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0.1221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0.2969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0.3491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0.3233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0.2684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0.2331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0.2357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0.2805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0.1221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0.2946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0.3482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0.3231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0.2665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0.2328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0.2388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0.2789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0.1224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0.2970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0.3496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0.3215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0.2632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0.2322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0.2377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0.2781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0.1205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0.2971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0.3453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0.3200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0.2606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0.2312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0.2343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0.2772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0.1198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0.2940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0.3413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0.3184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0.2580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0.2309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0.2358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0.2780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0.1194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0.2911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0.3408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0.3160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0.2539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0.2271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0.2329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0.2759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0.1191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0.2907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0.3402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0.3146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0.2541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0.2260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0.2326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0.2734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0.1191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0.2881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0.3393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0.3126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0.2538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0.2266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0.2317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0.2730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0.1188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0.2876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0.3374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0.3116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0.2512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0.2254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0.2315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0.2728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0.1172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0.2864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0.3323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0.3094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0.2498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0.2231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0.2324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0.2715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0.1172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0.2838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0.3272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0.2462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0.2216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0.2285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0.2725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0.1170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0.2820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0.3252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0.3068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0.2458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0.2217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0.2288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0.2719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0.1168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0.2809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0.3201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0.3059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0.2444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0.2199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0.2311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0.2715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0.1181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0.2793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0.3181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0.3029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0.2443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0.2221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0.2277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0.2719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0.1173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0.2786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0.3176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0.3009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0.2406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0.2202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0.2268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0.2710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0.1164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0.2770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0.3157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0.3020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0.2387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0.2180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0.2266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0.2702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0.1174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0.2774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0.3147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0.2996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0.2377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0.2170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0.2252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0.2704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0.1164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0.2739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0.3116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0.2991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0.2381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0.2178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0.2269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0.2690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0.1172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0.2721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0.3088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0.2982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0.2366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0.2145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0.2210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0.2711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0.1160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0.2719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0.3073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0.2968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0.2359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0.2169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0.2251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0.2691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0.1155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0.2686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0.3074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0.2956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0.2337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0.2169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0.2218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0.2700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0.1146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0.2668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0.3055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0.2937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0.2330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0.2181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0.2181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0.2718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0.1161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0.2655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0.3034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0.2917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0.2323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0.2176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0.2203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0.2689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0.1148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0.2606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0.3027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0.2905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0.2305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0.2167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0.2221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0.2665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0.2571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0.2987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0.2899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0.2318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0.2176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0.2699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0.1149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0.2579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0.2976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0.2883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0.2313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0.2669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0.1155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0.2587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0.2971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0.2875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0.2304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0.2212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0.2181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0.2664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0.1143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0.2547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0.2911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0.2867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0.2288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0.2218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0.2147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0.2653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0.1132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0.2589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0.2932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0.2866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0.2292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0.2195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0.2671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0.2558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0.2886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0.2845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0.2301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0.2275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0.2209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0.2663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0.1132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0.2539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0.2864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0.2816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0.2294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0.2272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0.2211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0.2653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0.1135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0.2525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0.2833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0.2830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0.2294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0.2309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0.2201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0.2665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0.1132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0.2489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0.2833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0.2808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0.2295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0.2367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0.2239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0.2637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0.1124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0.2495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0.2812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0.2802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0.2300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0.2377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0.2210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0.2653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0.1113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0.2782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0.2789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0.2335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0.2425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0.2282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0.2652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0.1091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0.2485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0.2767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0.2794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0.2339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0.2444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0.2293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0.2689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0.1085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0.2496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0.2733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0.2759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0.2351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0.2523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0.2282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0.2693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0.1064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0.2481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0.2739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0.2765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0.2338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0.2575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0.2277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0.2704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0.2726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0.2359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0.2589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0.2264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0.2725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0.1040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0.2462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0.2691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0.2764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0.2354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0.2584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0.2241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0.2716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0.1033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0.2464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0.2686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0.2768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0.2364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0.2578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0.2224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0.2745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0.1025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0.2447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0.2675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0.2762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0.2353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0.2593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0.2207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0.2745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0.1005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0.2465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0.2646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0.2771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0.2343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0.2585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0.2185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0.2769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0.1000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0.2435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0.2621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0.2775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0.2360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0.2582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0.2178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0.2758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0.0994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0.2451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0.2630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0.2762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0.2357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0.2584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0.2773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0.0989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0.2405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0.2604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0.2782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0.2366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0.2593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0.2153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0.2779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0.0982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0.2367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0.2591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0.2791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0.2376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0.2629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0.2137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0.2782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0.0975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0.2358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0.2582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0.2769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0.2402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0.2606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0.2127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0.2788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0.0983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0.2383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0.2558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0.2779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0.2403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0.2614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0.2116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0.2796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0.0997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0.2326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0.2555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0.2757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0.2421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0.2623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0.2085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0.2791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0.2379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0.2556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0.2801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0.2436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0.2625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0.2080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0.2808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0.1000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0.2556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0.2794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0.2422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0.2612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0.2072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0.2841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0.0985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0.2329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0.2549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0.2820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0.2435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0.2627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0.2058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0.2841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0.0992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0.2399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0.2536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0.2816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0.2445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0.2615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0.2053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0.2837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0.0996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0.2341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0.2550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0.2834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0.2447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0.2600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0.2053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0.2843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0.0992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0.2521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0.2830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0.2464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0.2578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0.2041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0.2852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0.2379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0.2510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0.2816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0.2464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0.2584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0.2016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0.2857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0.1002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0.2410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0.2491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0.2815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0.2496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0.2573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0.2847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0.1002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0.2405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0.2471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0.2829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0.2490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0.2550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0.2014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0.2872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0.1002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0.2421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0.2469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0.2802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0.2521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0.2529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0.2010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0.2875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0.1008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0.2406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0.2480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0.2791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0.2528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0.2532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0.2000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0.2877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0.1006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0.2414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0.2449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0.2796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0.2531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0.2521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0.1992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0.2901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0.1022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0.2425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0.2449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0.2809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0.2541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0.2520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0.1999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0.2886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0.1036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0.2375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0.2446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0.2773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0.2535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0.2523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0.2008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0.2895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0.1018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0.2367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0.2448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0.2808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0.2550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0.2503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0.2014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0.2915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0.2393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0.2416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0.2829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0.2552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0.2491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0.1998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0.2898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0.1036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0.2405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0.2388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0.2831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0.2562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0.2487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0.1998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0.2930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0.1037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0.2351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0.2414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0.2823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0.2581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0.2435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0.1999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0.2918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0.1036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0.2410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0.2388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0.2835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0.2604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0.2415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0.1983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0.2925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0.1055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0.2419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0.2394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0.2836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0.2599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0.2407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0.1980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0.2920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0.1061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0.2382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0.2405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0.2838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0.2615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0.2427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0.1971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0.2933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0.1068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0.2384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0.2425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0.2872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0.2602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0.2382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0.1969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0.2938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0.1064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0.2388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0.2415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0.2850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0.2630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0.2355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0.1954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0.2949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0.1082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0.2437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0.2420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0.2853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0.2625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0.2377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0.1939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0.2931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0.1070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0.2410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0.2417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0.2851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0.2649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0.2353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0.1962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0.2938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0.1086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0.2415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0.2409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0.2864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0.2653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0.2333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0.1960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0.2939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0.1105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0.2478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0.2401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0.2884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0.2656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0.2317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0.1963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0.2935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0.1106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0.2462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0.2404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0.2867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0.2670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0.2298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0.1947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0.2942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0.1092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0.2415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0.2397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0.2862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0.2680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0.2314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0.1936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0.2949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0.1114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0.2482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0.2389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0.2871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0.2685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0.2291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0.1946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0.2978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0.1107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0.2488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0.2403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0.2854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0.2296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0.1945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0.2969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0.1128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0.2457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0.2404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0.2867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0.2680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0.2295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0.1950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0.2974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0.1119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0.2501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0.2407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0.2860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0.2689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0.2286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0.1917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0.2976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0.1129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0.2466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0.2394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0.2850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0.2701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0.2279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0.1960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0.2996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0.1143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0.2498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0.2387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0.2847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0.2699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0.2276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0.1932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0.2977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0.1145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0.2494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0.2388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0.2829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0.2699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0.2239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0.1933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0.3005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0.1162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0.2498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0.2391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0.2815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0.2712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0.2235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0.1915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0.2997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0.1163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0.2479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0.2376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0.2794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0.2698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0.1903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0.2991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0.1153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0.2485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0.2378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0.2784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0.2699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0.2236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0.1916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0.3002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0.1152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0.2468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0.2362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0.2787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0.2707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0.2225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0.1895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0.3017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0.1157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0.2454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0.2370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0.2769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0.2713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0.2223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0.1896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0.2985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0.1152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0.2464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0.2374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0.2788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0.2731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0.2221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0.1890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0.2993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0.1169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0.2445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0.2375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0.2778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0.2700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0.1864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0.2996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0.1159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0.2464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0.2367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0.2757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0.2727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0.2213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0.1875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0.2997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0.1154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0.2371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0.2790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0.2719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0.2222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0.1873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0.1145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0.2428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0.2365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0.2767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0.2742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0.2207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0.1868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0.2994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0.1141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0.2469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0.2354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0.2758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0.2742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0.2240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0.1861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0.3006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0.1122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0.2425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0.2351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0.2753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0.2727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0.2193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0.1861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0.2995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0.1139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0.2434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0.2360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0.2749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0.2718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0.2201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0.1831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0.2992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0.1129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0.2426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0.2345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0.2748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0.2750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0.2202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0.1849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0.2996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0.1118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0.2428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0.2340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0.2753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0.2724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0.2175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0.1870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0.3006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0.1125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0.2450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0.2314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0.2761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0.2193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0.1834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0.3003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0.1128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0.2452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0.2324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0.2728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0.2182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0.1828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0.3019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0.1113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0.2437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0.2341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0.2757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0.2736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0.2163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0.1830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0.3004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0.1112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0.2447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0.2313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0.2775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0.2742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0.2183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0.1826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0.2990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0.1098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0.2446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0.2303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0.2765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0.2719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0.2147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0.1838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0.1115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0.2449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0.2287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0.2746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0.2728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0.2187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0.1825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0.2994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0.1092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0.2419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0.2300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0.2759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0.2746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0.2169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0.1805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0.2987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0.1102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0.2452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0.2302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0.2755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0.2734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0.1781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0.2992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0.1099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0.2437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0.2298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0.2755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0.2727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0.2167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0.1756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0.1088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0.2448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0.2300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0.2740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0.2733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0.2144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0.1748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0.2979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0.1081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0.2449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0.2287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0.2756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0.2728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0.2145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0.1743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0.2971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0.1087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0.2440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0.2277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0.2739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0.2734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0.2154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0.1722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0.2969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0.1096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0.2458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0.2289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0.2735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0.2741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0.2138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0.1734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0.2964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0.1090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0.2457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0.2289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0.2725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0.2736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0.2150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0.1714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0.2965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0.1072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0.2443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0.2295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0.2734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0.2735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0.2153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0.1696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0.2978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0.1081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0.2447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0.2298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0.2729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0.2736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0.2165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0.1696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0.2966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0.1080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0.2460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0.2278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0.2732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0.2722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0.2142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0.1686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0.1085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0.2469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0.2308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0.2739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0.2745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0.2167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0.1688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0.1087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0.2446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0.2726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0.2768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0.2157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0.1677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0.2976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0.1076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0.2446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0.2284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0.2729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0.2743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0.1643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0.2982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0.1077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0.2468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0.2293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0.2727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0.2756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0.2167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0.1639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0.2990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0.1062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0.2463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0.2285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0.2716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0.2771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0.2155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0.1631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0.2984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0.1074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0.2301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0.2720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0.2772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0.2190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0.1618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0.1056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0.2476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0.2292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0.2725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0.2796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0.1612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0.2986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0.1051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0.2465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0.2289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0.2735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0.2795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0.1598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0.2980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0.1055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0.2488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0.2275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0.2746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0.2796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0.2157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0.1608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0.3021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0.1044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0.2480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0.2300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0.2738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0.2792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0.1604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0.2966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0.1052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0.2447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0.2291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0.2745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0.2835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0.2176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0.1590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0.1056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0.2495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0.2296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0.2738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0.2801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0.2190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0.1581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0.2968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0.1046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0.2498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0.2288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0.2731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0.2847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0.2152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0.1572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0.2971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0.1032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0.2490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0.2302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0.2761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0.2836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0.2163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0.1593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0.3000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0.1038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0.2512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0.2298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0.2740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0.2848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0.2182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0.1583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0.2970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0.1023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0.2502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0.2306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0.2753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0.2813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0.2164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0.1584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0.2970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0.1039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0.2524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0.2294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0.2760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0.2817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0.2175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0.1576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0.2952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0.1028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0.2534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0.2279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0.2760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0.2836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0.2178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0.1554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0.2955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0.1006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0.2530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0.2275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0.2773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0.2809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0.2182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0.1573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0.2971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0.1019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0.2527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0.2274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0.2767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0.2821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0.2175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0.1576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0.2954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0.1003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0.2531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0.2270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0.2748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0.2789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0.2191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0.1545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0.2948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0.0992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0.2541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0.2259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0.2762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0.2799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0.2196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0.1535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0.2956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0.1000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0.2543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0.2267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0.2765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0.2817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0.2198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0.1541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0.2937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0.0998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0.2541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0.2243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0.2769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0.2807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0.2203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0.1564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0.2918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0.0986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0.2500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0.2236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0.2751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0.2820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0.2200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0.1581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0.2969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0.0995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0.2555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0.2236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0.2756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0.2804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0.2211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0.1586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0.2924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0.0987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0.2522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0.2228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0.2786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0.2829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0.2209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0.1566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0.2917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0.0986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0.2502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0.2213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0.2780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0.2816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0.2205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0.1565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0.2907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0.0995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0.2518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0.2238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0.2780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0.2811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0.2229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0.1567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0.2898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0.0978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0.2534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0.2207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0.2791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0.2785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0.2220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0.1560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0.2905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0.0987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0.2513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0.2207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0.2805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0.2818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0.2222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0.1564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0.2892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0.0969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0.2519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0.2204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0.2833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0.2792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0.2234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0.1552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0.2903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0.0975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0.2547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0.2204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0.2811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0.2822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0.2247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0.1574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0.2904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0.0976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0.2515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0.2190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0.2860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0.2801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0.2273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0.1517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0.2853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0.0967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0.2470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0.2183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0.2865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0.2824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0.2262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0.1551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0.2856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0.0973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0.2500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0.2181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0.2838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0.2810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0.2254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0.1558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0.2826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0.0967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0.2502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0.2159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0.2884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0.2802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0.2247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0.1564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0.2826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0.0965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0.2466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0.2169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0.2854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0.2801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0.2228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0.1559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0.2805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0.0966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0.2508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0.2169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0.2874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0.2815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0.2224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0.1582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0.2816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0.0968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0.2473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0.2150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0.2858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0.2793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0.2205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0.1569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0.2781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0.0977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0.2515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0.2147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0.2899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0.2803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0.2226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0.1592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0.2807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0.0971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0.2511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0.2156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0.2923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0.2814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0.2198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0.1608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0.2730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0.0966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0.2474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0.2148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0.2917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0.2795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0.2181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0.1602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0.2754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0.0968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0.2484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0.2153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0.2979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0.2801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0.2172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0.1623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0.2705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0.0974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0.2487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0.2134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0.2989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0.2793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0.2170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0.1619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0.2732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0.0953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0.2451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0.2142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0.2963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0.2811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0.2177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0.1580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0.2704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0.0964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0.2527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0.2149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0.3017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0.2798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0.1560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0.2706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0.0961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0.2444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0.2130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0.3036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0.2796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0.2177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0.1558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0.2743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0.0951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0.2503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0.2129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0.3009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0.2788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0.1503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0.2809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0.0946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0.2491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0.2125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0.3024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0.2786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0.2148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0.1528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0.2818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0.0950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0.2522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0.2114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0.3003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0.2774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0.1501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0.2875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0.0951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0.2496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0.2102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0.3032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0.2768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0.1511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0.2876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0.0974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0.2454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0.2117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0.3060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0.2756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0.2167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0.1470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0.2941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0.0969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0.2512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0.2102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0.3017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0.2760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0.2170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0.1473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0.2939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0.0977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0.2499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0.2095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0.3055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0.2742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0.2192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0.1462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0.0972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0.2518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0.2085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0.3079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0.2724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0.2191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0.1477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0.2984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0.0975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0.2457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0.2072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0.3082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0.2716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0.2180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0.1481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0.2999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0.0978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0.2511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0.2072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0.3079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0.2709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0.2191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0.1469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0.3000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0.0981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0.2527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0.2057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0.3089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0.2697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0.2189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0.1503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0.3022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0.0981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0.2462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0.2058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0.3103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0.2696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0.2198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0.1467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0.3056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0.0982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0.2492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0.2044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0.3076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0.2693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0.2186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0.1476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0.3075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0.0985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0.2524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0.2036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0.3098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0.2692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0.2211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0.1453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0.3096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0.0980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0.2511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0.2039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0.3080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0.2678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0.2194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0.1450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0.3147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0.0988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0.2480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0.2012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0.3082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0.2665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0.2204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0.1454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0.3168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0.0995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0.2464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0.2030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0.3075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0.2678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0.2200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0.1425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0.3167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0.0996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0.2477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0.2014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0.3082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0.2653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0.2207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0.1416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0.3214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0.1003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0.2449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0.2028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0.3089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0.2679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0.2203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0.1426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0.3226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0.0997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0.2440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0.1988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0.3078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0.2648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0.2195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0.1403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0.3253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0.0997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0.2429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0.2026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0.3088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0.2649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0.2193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0.1389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0.3254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0.0999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0.2389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0.1991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0.3094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0.2643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0.2190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0.1413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0.3279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0.1000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0.2458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0.1963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0.3073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0.2652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0.2195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0.1392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0.3287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0.0983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0.2423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0.1979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0.3075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0.2640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0.2188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0.1425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0.3291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0.1002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0.2405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0.1961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0.3081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0.2615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0.2186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0.1403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0.3314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0.0998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0.2395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0.1979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0.3077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0.2626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0.2183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0.1394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0.3338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0.1005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0.2426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0.1958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0.3075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0.2610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0.2188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0.1400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0.3370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0.1004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0.2416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0.1985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0.3082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0.2638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0.2180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0.1415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0.3387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0.0996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0.2396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0.1981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0.3080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0.2615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0.1388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0.3386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0.1008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0.2475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0.1972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0.3090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0.2610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0.1374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0.3417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0.1012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0.2436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0.1962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0.3086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0.2617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0.2179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0.1379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0.3414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0.1006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0.2417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0.1973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0.3073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0.2609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0.1384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0.3416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0.1022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0.1960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0.3077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0.2612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0.2177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0.1335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0.3444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0.1011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0.2459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0.1944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0.3064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0.2594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0.2163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0.1383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0.3423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0.1026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0.2415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0.1953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0.3096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0.2591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0.2169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0.1368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0.3452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0.1019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0.2379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0.1950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0.3051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0.2599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0.2168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0.1406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0.3456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0.1035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0.2372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0.1939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0.3070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0.2584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0.2176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0.1394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0.3438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0.1029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0.2354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0.1934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0.3060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0.2583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0.2177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0.1375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0.3472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0.1027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0.2394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0.1913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0.3104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0.2567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0.2173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0.1370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0.3442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0.1056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0.2373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0.1927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0.3087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0.2577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0.2192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0.1356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0.3450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0.1049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0.2355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0.1917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0.3078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0.2570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0.2166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0.1376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0.3456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0.1044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0.2391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0.1926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0.3099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0.2563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0.2168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0.1353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0.3450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0.1050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0.2359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0.1930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0.3110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0.2556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0.2177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0.1387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0.3444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0.1055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0.2388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0.1927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0.3076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0.2563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0.2172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0.1365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0.3449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0.1053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0.2387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0.1945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0.3094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0.2555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0.2141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0.1373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0.3459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0.1060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0.2435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0.1915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0.3101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0.2524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0.2147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0.1355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0.3434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0.1054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0.2357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0.1930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0.3081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0.2536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0.2161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0.1376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0.3450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0.1067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0.2390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0.1958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0.3086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0.2543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0.2164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0.1370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0.3435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0.1066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0.2372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0.1922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0.3089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0.2553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0.2141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0.1380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0.3434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0.1067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0.2345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0.1936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0.3103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0.2532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0.2150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0.1339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0.3460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0.1088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0.2353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0.1929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0.3110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0.2516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0.2140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0.1362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0.3469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0.1077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0.2399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0.1947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0.3090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0.2509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0.2152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0.1370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0.3437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0.1080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0.2328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0.1920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0.3089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0.2510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0.2149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0.1381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0.3441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0.1087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0.2329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0.1931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0.3132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0.2503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0.2142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0.1358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0.3466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0.1928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0.3117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0.2496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0.2149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0.1383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0.3479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0.1077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0.2382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0.1942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0.3129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0.2493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0.2151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0.1368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0.3485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0.1092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0.2316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0.1947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0.3123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0.2479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0.2140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0.1350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0.3467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0.1090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0.2302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0.1920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0.3150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0.2476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0.2154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0.1363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0.3470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0.1087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0.2328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0.1921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0.3139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0.2462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0.1358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0.3485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0.1080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0.2337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0.1924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0.3149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0.2471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0.2155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0.1371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0.3492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0.1089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0.2330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0.1896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0.3136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0.2474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0.2159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0.1358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0.3490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0.1092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0.2346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0.1913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0.3144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0.2460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0.2168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0.1374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0.3491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0.1087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0.2358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0.1929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0.3144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0.2467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0.2172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0.1359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0.3490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0.1090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0.2333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0.1900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0.3160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0.2454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0.2157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0.1357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0.3467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0.1090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0.2346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0.1902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0.3154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0.2463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0.2168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0.1356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0.3489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0.1094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0.2355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0.1900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0.3158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0.2472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0.2168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0.1403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0.3489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0.1082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0.2371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0.1914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0.3168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0.2432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0.2154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0.1384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0.3492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0.1075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0.1884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0.3109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0.2445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0.2168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0.1361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0.3484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0.1085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0.2364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0.1888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0.3168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0.2431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0.2160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0.1384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0.3460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0.1088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0.2353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0.1881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0.3184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0.2423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0.2159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0.1394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0.3485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0.1086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0.2380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0.1901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0.3169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0.2424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0.2154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0.1368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0.3494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0.1079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0.2389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0.1886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0.3154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0.2409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0.1393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0.3470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0.1078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0.2356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0.1881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0.3185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0.2396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0.2179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0.1409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0.3494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0.1083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0.2440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0.1885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0.3176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0.2388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0.2179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0.1405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0.3488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0.1085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0.2415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0.1891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0.3191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0.2368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0.1386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0.1082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0.2391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0.3208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0.2341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0.1395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0.3467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0.1084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0.2377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0.1898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0.3232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0.2350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0.2160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0.1403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0.3460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0.1080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0.2385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0.1901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0.3229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0.2314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0.2188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0.1390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0.3469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0.1095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0.2393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0.1916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0.3287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0.2312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0.2184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0.1400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0.3474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0.1088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0.2441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0.1901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0.3256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0.2310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0.1377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0.3476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0.1101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0.2437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0.1914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0.3277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0.2293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0.2189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0.1396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0.3472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0.1100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0.2408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0.1906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0.3270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0.2288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0.2189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0.1403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0.3481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0.1108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0.2369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0.1901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0.3267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0.2286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0.2208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0.1379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0.3479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0.1097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0.2429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0.1926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0.3298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0.2284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0.2219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0.1383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0.3471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0.1109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0.2441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0.1901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0.3267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0.2268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0.2217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0.1389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0.3463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0.1095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0.2430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0.1916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0.3298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0.2263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0.2221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0.1408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0.3466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0.1105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0.2410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0.1914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0.3316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0.2244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0.2214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0.1397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0.3468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0.1095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0.2469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0.1907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0.3328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0.2232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0.2221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0.1407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0.3451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0.1099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0.2391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0.1917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0.2252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0.2226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0.1382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0.3463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0.1100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0.2405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0.1912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0.3359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0.2232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0.2227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0.1399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0.3458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0.1104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0.2410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0.1901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0.3355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0.2223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0.2225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0.1417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0.3438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0.2423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0.1887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0.3333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0.2222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0.2227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0.1412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0.3453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0.1105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0.2434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0.1914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0.3373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0.2222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0.2217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0.1404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0.3436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0.1095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0.2379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0.1889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0.3384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0.2227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0.2235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0.1394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0.3429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0.1102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0.2443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0.1893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0.3361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0.2206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0.2236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0.1379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0.3437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0.1100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0.2383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0.1881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0.3434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0.2185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0.2248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0.1377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0.3441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0.1094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0.2447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0.1880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0.3404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0.2183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0.2251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0.1381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0.3441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0.1105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0.2394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0.1865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0.3396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0.2181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0.2258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0.1385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0.3428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0.1092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0.2396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0.1874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0.3432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0.2169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0.2233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0.1411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0.3422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0.1092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0.2436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0.1860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0.3472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0.2171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0.2253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0.1397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0.3425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0.1095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0.2423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0.1859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0.3460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0.2175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0.2267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0.1387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0.3430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0.1088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0.2408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0.1869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0.3488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0.2162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0.2258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0.1395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0.3427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0.1105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0.2443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0.1844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0.2164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0.2277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0.1388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0.3431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0.1099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0.1851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0.3474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0.2153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0.2275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0.1389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0.3410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0.1112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0.2446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0.1849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0.3541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0.2170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0.2285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0.1380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0.3414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0.1091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0.2464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0.1837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0.3519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0.2140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0.2299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0.1383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0.3428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0.1102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0.2455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0.1837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0.3554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0.2144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0.2276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0.1380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0.3418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0.1099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0.2439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0.1829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0.3552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0.2137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0.2264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0.1372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0.3423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0.1098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0.2441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0.1821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0.3565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0.2121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0.2280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0.1346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0.3426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0.1093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0.2440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0.1848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0.3544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0.2109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0.2287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0.1370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0.3441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0.1083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0.2470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0.1822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0.3572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0.2140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0.2291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0.1348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0.3425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0.1095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0.2443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0.1834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0.3576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0.2115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0.2284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0.1376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0.3441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0.1101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0.2436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0.1817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0.3597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0.2111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0.2284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0.1370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0.3416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0.1103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0.2468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0.1839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0.3575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0.2117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0.2319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0.1377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0.3425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0.1098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0.2453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0.1825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0.3584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0.2111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0.2302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0.1346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0.3420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0.1106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0.2459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0.1823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0.3596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0.2111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0.2301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0.1353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0.3413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0.1108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0.2463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0.1834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0.3595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0.2112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0.2313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0.1364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0.3408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0.1112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0.2460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0.1819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0.3576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0.2104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0.2317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0.1371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0.3388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0.1114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0.2469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0.1807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0.3579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0.2090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0.2317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0.1362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0.3400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0.1116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0.2449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0.1819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0.3591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0.2094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