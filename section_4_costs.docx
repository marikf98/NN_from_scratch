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Training Costs by Epoch and Step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Epoch</w:t>
            </w:r>
          </w:p>
        </w:tc>
        <w:tc>
          <w:tcPr>
            <w:tcW w:type="dxa" w:w="2880"/>
          </w:tcPr>
          <w:p>
            <w:r>
              <w:t>Step</w:t>
            </w:r>
          </w:p>
        </w:tc>
        <w:tc>
          <w:tcPr>
            <w:tcW w:type="dxa" w:w="2880"/>
          </w:tcPr>
          <w:p>
            <w:r>
              <w:t>Cost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3.1938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1.9867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1.9871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1.4920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1.6953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1.6259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1.6271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1.4297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1.4239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1.3188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1.4405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0.9804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1.2348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1.2083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1.1718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0.9873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0.9701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0.8501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1.1332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0.6812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0.7916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0.7758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0.7061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0.6416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0.6226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0.5889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0.8238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0.5115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0.5707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0.5159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0.5119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0.4809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0.4320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0.5048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0.5628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0.3539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0.4851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0.3876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0.4653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0.3629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0.3572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0.4610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0.4391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0.2988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0.4271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0.3174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0.4261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0.3027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0.4315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0.3833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0.2772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0.3848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0.2748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0.3976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0.2710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0.2813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0.3992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0.3562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0.2660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0.3584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0.2433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0.3698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0.2537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0.2528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0.3732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0.3408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0.2556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0.3415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0.2168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0.3465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0.2429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0.2263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0.3483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0.3260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0.2345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0.3260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0.1906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0.3289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0.2361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0.2066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0.3194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0.3132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0.2221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0.3159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0.1730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0.3115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0.2331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0.1836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0.3012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0.3047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0.2074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0.3067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0.1579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0.2985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0.2304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0.1701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0.2878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0.2927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0.1949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0.2972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0.1461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0.2864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0.2279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0.1580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0.2763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0.2809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0.1820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0.2926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0.1381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0.2781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0.2267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0.1448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0.2673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0.2738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0.1703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0.2880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0.1321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0.2655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0.2216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0.1341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0.2565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0.2645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0.1608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0.2836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0.1243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0.2592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0.2160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0.1282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0.2463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0.2571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0.1526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0.2800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0.1186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0.2545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0.2139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0.1219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0.2352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0.2473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0.1484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0.2768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0.1149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0.2451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0.2095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0.1163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0.2291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0.2379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0.1444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0.2767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0.1126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0.2391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0.2045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0.1125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0.2251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0.2278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0.1435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0.2760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0.2355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0.1999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0.1094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0.2186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0.2188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0.1403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0.2739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0.1092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0.2305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0.1970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0.1075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0.2141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0.2082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0.1379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0.2726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0.2265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0.1908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0.1051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0.2083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0.2014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0.1350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0.2698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0.1082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0.2227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0.1846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0.1023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0.2017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0.1960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0.1315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0.2672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0.1091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0.2186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0.1776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0.1008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0.1964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0.1913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0.1304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0.2672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0.1091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0.2159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0.1731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0.1009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0.1902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0.1878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0.1273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0.2658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0.1110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0.2148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0.1688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0.1007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0.1872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0.1816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0.1225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0.2689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0.1109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0.2116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0.1625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0.1000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0.1821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0.1779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0.1217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0.2679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0.2072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0.1588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0.0982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0.1787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0.1735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0.1191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0.2657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0.1114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0.2040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0.1540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0.0977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0.1769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0.1715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0.1170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0.2667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0.1118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0.2010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0.1504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0.0957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0.1730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0.1702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0.1149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0.2666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0.1115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0.1987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0.1455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0.0962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0.1696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0.1666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0.1137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0.2652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0.1122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0.1951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0.1408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0.0952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0.1664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0.1620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0.2634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0.1116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0.1904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0.1370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0.0925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0.1609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0.1576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0.1130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0.2607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0.1883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0.1318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0.0915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0.1548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0.1544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0.1120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0.2618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0.1818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0.1261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0.0900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0.1525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0.1514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0.1094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0.2594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0.1111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0.1764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0.1225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0.0886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0.1494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0.1483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0.1060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0.2547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0.1106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0.1714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0.1182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0.0889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0.1451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0.1462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0.1017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0.2536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0.1130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0.1678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0.1128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0.0860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0.1415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0.1438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0.1004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0.2517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0.1117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0.1627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0.0847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0.1377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0.1414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0.0989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0.2484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0.1107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0.1608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0.1086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0.0867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0.1354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0.1391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0.0941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0.2468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0.1108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0.1562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0.1072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0.0861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0.1275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0.1373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0.0937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0.2423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0.1090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0.1529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0.1045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0.0860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0.1248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0.1368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0.0950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0.2411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0.1468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0.1036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0.0815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0.1184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0.1359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0.0947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0.2383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0.1068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0.1449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0.1001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0.0815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0.1116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0.1361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0.0940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0.2378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0.1057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0.1400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0.0984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0.0804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0.1096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0.1346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0.0912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0.2321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0.1067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0.1364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0.0965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0.0807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0.1107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0.1356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0.0890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0.2305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0.1059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0.1342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0.0948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0.0754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0.1032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0.1349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0.0894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0.2289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0.1037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0.1309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0.0927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0.0749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0.1026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0.1336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0.0859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0.2213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0.1037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0.1276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0.0890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0.0738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0.0982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0.1339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0.0842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0.2177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0.1029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0.1259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0.0872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0.0738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0.0953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0.1338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0.0828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0.2115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0.1028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0.1249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0.0868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0.0718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0.0915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0.1350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0.0788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0.2088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0.1013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0.1240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0.0856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0.0724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0.0908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0.1351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0.0767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0.2074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0.1020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0.1231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0.0852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0.0706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0.0889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0.1325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0.0751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0.2071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0.1012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0.1210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0.0824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0.0698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0.0888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0.1335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0.0733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0.2055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0.1009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0.1185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0.0815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0.0694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0.0845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0.1336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0.0724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0.1995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0.1008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0.1179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0.0791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0.0694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0.0829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0.1317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0.0716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0.1987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0.0997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0.1148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0.0792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0.0674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0.0806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0.1327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0.0692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0.1949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0.0992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0.1145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0.0783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0.0674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0.0776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0.1335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0.0692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0.1942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0.1137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0.0767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0.0658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0.0782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0.1316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0.0664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0.1926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0.0994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0.1116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0.0764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0.0650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0.0735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0.1300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0.0662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0.1902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0.0983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0.1099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0.0746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0.0657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0.0730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0.1306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0.0645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0.1878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0.0975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0.1068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0.0744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0.0633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0.0692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0.1299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0.0617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0.1869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0.0986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0.1018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0.0731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0.0623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0.0688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0.1276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0.0592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0.1860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0.0987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0.1058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0.0742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0.0628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0.0679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0.1298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0.0600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0.1839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0.0965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0.0994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0.0713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0.0611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0.0667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0.1275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0.0611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0.1841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0.0986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0.1008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0.0720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0.0612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0.0660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0.1274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0.0603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0.1820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0.1007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0.0943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0.0694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0.0606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0.0653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0.1270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0.0595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0.1801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0.1008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0.0692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0.0605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0.0630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0.1271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0.0595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0.1776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0.1016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0.0923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0.0685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0.0621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0.0620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0.1279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0.0596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0.1772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0.0898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0.0689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0.0620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0.1257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0.0575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0.1741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0.1011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0.0918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0.0682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0.0613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0.1265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0.0568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0.1701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0.1007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0.0907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0.0677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0.0617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0.0598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0.1270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0.0576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0.1710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0.0883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0.0685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0.0602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0.0571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0.1255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0.0573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0.1694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0.0997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0.0898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0.0671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0.0626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0.0564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0.1253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0.0576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0.1692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0.1009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0.0878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0.0641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0.0600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0.0571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0.1239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0.0553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0.1682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0.0998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0.0874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0.0645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0.0550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0.1235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0.0551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0.1654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0.1005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0.0888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0.0631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0.0623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0.0525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0.1224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0.0532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0.1656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0.0978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0.0857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0.0619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0.0634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0.0522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0.1213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0.0559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0.1661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0.0870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0.0629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0.0645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0.0521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0.1221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0.0551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0.1656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0.0980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0.0837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0.0611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0.0639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0.0503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0.1214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0.0529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0.1617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0.0976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0.0832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0.0616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0.0629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0.0482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0.1221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0.0546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0.1633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0.0823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0.0612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0.0650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0.0470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0.1200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0.0524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0.1614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0.0974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0.0821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0.0606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0.0647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0.0464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0.1194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0.0541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0.1624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0.0977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0.0826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0.0613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0.0639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0.0461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0.1189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0.0537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0.1603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0.0985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0.0807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0.0585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0.0628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0.0463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0.1218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0.0505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0.1579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0.0986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0.0822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0.0588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0.0647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0.0427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0.1197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0.0525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0.1588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0.0976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0.0808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0.0591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0.0639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0.0445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0.1195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0.0485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0.1587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0.0976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0.0796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0.0586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0.0627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0.0447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0.1170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0.0521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0.1584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0.0976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0.0795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0.0579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0.0629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0.0428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0.1136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0.0498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0.1573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0.0968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0.0779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0.0574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0.0631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0.0412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0.1139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0.0516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0.1550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0.0967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0.0769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0.0560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0.0611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0.0427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0.1122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0.0476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0.1552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0.0954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0.0765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0.0553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0.0603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0.0410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0.1117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0.0506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0.1529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0.0947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0.0736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0.0544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0.0598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0.0426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0.1103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0.0517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0.1518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0.0940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0.0735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0.0540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0.0596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0.1084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0.0454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0.1524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0.0944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0.0727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0.0535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0.0587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0.0409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0.1104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0.0498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0.1504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0.0944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0.0699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0.0519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0.0581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0.0421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0.1105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0.0453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0.1501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0.0931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0.0706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0.0527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0.0586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0.0415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0.1079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0.0487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0.1494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0.0945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0.0692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0.0521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0.0593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0.0420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0.1090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0.0471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0.1471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0.0936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0.0693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0.0508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0.0579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0.0374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0.1077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0.0463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0.1471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0.0911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0.0672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0.0497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0.0584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0.0393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0.1083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0.0458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0.1450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0.0904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0.0655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0.0491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0.0557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0.0408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0.1045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0.0425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0.1427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0.0925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0.0689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0.0485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0.0554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0.0395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0.1050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0.0425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0.1439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0.0918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0.0660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0.0554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0.0403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0.1052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0.0421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0.1433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0.0920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0.0489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0.0529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0.0394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0.1061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0.0435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0.1447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0.0912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0.0641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0.0468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0.0524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0.0395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0.1024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0.0407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0.1421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0.0918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0.0645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0.0470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0.0513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0.0403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0.1032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0.0415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0.1429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0.0922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0.0649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0.0478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0.0547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0.0379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0.1046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0.0427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0.1414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0.0917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0.0652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0.0468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0.0513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0.0403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0.1018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0.0415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0.1406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0.0911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0.0616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0.0459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0.0521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0.0406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0.1005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0.0380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0.1412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0.0906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0.0631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0.0458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0.0511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0.0403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0.0984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0.0414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0.1386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0.0902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0.0615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0.0469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0.0504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0.0402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0.0977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0.0371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0.1399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0.0902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0.0608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0.0433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0.0502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0.0384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0.0957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0.0363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0.1362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0.0899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0.0592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0.0458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0.0494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0.0380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0.0959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0.0378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0.1355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0.0883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0.0593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0.0433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0.0483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0.0403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0.0938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0.0362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0.1343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0.0583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0.0426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0.0462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0.0931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0.0345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0.1380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0.0877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0.0605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0.0413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0.0456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0.0396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0.0908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0.0370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0.1369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0.0580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0.0433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0.0459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0.0387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0.0916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0.0370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0.1367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0.0867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0.0572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0.0416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0.0464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0.0371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0.0896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0.0362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0.1355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0.0870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0.0545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0.0417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0.0447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0.0382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0.0896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0.0365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0.1334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0.0880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0.0562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0.0385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0.0440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0.0358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0.0887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0.0325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0.1366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0.0537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0.0411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0.0452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0.0377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0.0858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0.0321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0.1356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0.0874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0.0566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0.0414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0.0425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0.0361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0.0875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0.0315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0.1353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0.0878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0.0522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0.0391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0.0414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0.0358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0.0866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0.0324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0.1354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0.0856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0.0530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0.0399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0.0418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0.0376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0.0859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0.0335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0.1331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0.0871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0.0502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0.0372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0.0408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0.0360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0.0854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0.0301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0.1308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0.0892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0.0517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0.0382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0.0406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0.0350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0.0302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0.1316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0.0522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0.0385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0.0396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0.0355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0.0856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0.0283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0.1310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0.0883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0.0507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0.0356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0.0382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0.0364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0.0314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0.1234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0.0861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0.0489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0.0345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0.0393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0.0349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0.0842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0.0286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0.1289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0.0869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0.0448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0.0374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0.0395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0.0330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0.0838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0.0286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0.1245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0.0837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0.0461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0.0364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0.0372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0.0371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0.0834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0.0270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0.1300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0.0812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0.0496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0.0370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0.0412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0.0349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0.0818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0.0280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0.1289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0.0800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0.0492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0.0341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0.0382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0.0357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0.0855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0.0288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0.1200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0.0811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0.0476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0.0348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0.0374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0.0825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0.0254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0.1252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0.0792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0.0430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0.0340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0.0385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0.0360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0.0825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0.0267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0.1161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0.0824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0.0470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0.0335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0.0380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0.0344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0.0804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0.0256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0.1174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0.0795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0.0454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0.0324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0.0381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0.0345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0.0802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0.0262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0.1222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0.0780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0.0449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0.0318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0.0372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0.0798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0.0271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0.1153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0.0813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0.0466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0.0327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0.0367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0.0349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0.0809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0.0255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0.1215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0.0817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0.0434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0.0336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0.0360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0.0778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0.0246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0.1125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0.0770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0.0472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0.0328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0.0347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0.0371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0.0774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0.0247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0.1164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0.0756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0.0405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0.0326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0.0367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0.0346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0.0787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0.0246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0.1183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0.0775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0.0434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0.0355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0.0340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0.0778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0.0258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0.1135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0.0792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0.0412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0.0288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0.0342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0.0350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0.0751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0.0238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0.1102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0.0745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0.0460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0.0292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0.0361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0.0376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0.0744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0.0237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0.1151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0.0765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0.0420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0.0275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0.0363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0.0729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0.0236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0.1157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0.0763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0.0474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0.0280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0.0340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0.0353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0.0751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0.0225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0.1095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0.0760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0.0410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0.0293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0.0336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0.0343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0.0739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0.0239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0.1151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0.0750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0.0409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0.0289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0.0339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0.0351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0.0728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0.0227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0.1123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0.0731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0.0406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0.0310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0.0342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0.0335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0.0750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0.0239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0.1088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0.0754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0.0431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0.0295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0.0340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0.0339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0.0699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0.0213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0.1132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0.0771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0.0385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0.0285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0.0327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0.0721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0.0219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0.1084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0.0727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0.0374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0.0287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0.0334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0.0720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0.0211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0.1071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0.0726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0.0421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0.0292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0.0324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0.0340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0.0696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0.0221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0.1063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0.0743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0.0374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0.0298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0.0329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0.0692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0.0208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0.1100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0.0737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0.0397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0.0353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0.0718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0.0207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0.1069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0.0744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0.0376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0.0287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0.0331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0.0319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0.0696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0.0205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0.1083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0.0708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0.0373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0.0294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0.0330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0.0337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0.0710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0.0185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0.1056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0.0737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0.0437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0.0295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0.0329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0.0324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0.0673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0.0196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0.1096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0.0735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0.0361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0.0312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0.0309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0.0373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0.0673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0.0194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0.1093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0.0742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0.0373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0.0294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0.0329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0.0679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0.0186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0.1036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0.0743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0.0374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0.0305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0.0302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0.0310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0.0703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0.0211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0.1052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0.0718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0.0356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0.0306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0.0331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0.0651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0.0182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0.1067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0.0728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0.0386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0.0304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0.0311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0.0325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0.0707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0.0200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0.1073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0.0695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0.0364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0.0296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0.0320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0.0324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0.0656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0.0199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0.1040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0.0739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0.0355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0.0299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0.0298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0.0346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0.0699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0.0185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0.1048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0.0699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0.0370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0.0302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0.0310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0.0359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0.0685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0.0193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0.1057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0.0750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0.0342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0.0299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